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9E30" w14:textId="16CF8D02" w:rsidR="00384CA9" w:rsidRDefault="00515B67" w:rsidP="00515B67">
      <w:pPr>
        <w:rPr>
          <w:lang w:val="pt-BR"/>
        </w:rPr>
      </w:pPr>
      <w:r>
        <w:t>Eu, Raphael Fernanades Franca com o cpf ta ta, tenho tantos anos e costumo a não falar.</w:t>
      </w:r>
    </w:p>
    <w:p w14:paraId="6D56F3F7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3BDA45D7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3FB60D5E" w14:textId="77777777" w:rsidR="00152A96" w:rsidRDefault="00152A96" w:rsidP="00152A96">
      <w:pPr>
        <w:rPr>
          <w:lang w:val="pt-BR"/>
        </w:rPr>
      </w:pPr>
      <w:r>
        <w:rPr>
          <w:lang w:val="pt-BR"/>
        </w:rPr>
        <w:t>Eu, {nome}, tenho tantos anos e costumo a não falar.</w:t>
      </w:r>
    </w:p>
    <w:p w14:paraId="053214DC" w14:textId="77777777" w:rsidR="00152A96" w:rsidRPr="00152A96" w:rsidRDefault="00152A96" w:rsidP="00515B67">
      <w:pPr>
        <w:rPr>
          <w:u w:val="single"/>
          <w:lang w:val="pt-BR"/>
        </w:rPr>
      </w:pPr>
    </w:p>
    <w:p w14:paraId="6355E886" w14:textId="77777777" w:rsidR="00152A96" w:rsidRPr="00515B67" w:rsidRDefault="00152A96" w:rsidP="00515B67">
      <w:pPr>
        <w:rPr>
          <w:u w:val="single"/>
          <w:lang w:val="pt-BR"/>
        </w:rPr>
      </w:pPr>
    </w:p>
    <w:sectPr w:rsidR="00152A96" w:rsidRPr="00515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A96"/>
    <w:rsid w:val="0029639D"/>
    <w:rsid w:val="00326F90"/>
    <w:rsid w:val="00384CA9"/>
    <w:rsid w:val="00515B67"/>
    <w:rsid w:val="00AA1D8D"/>
    <w:rsid w:val="00B47730"/>
    <w:rsid w:val="00CB0664"/>
    <w:rsid w:val="00D50A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6A283A"/>
  <w14:defaultImageDpi w14:val="300"/>
  <w15:docId w15:val="{3F5A38D2-2FD8-44CE-B079-983DF10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Raphael Fernandes Franca</cp:lastModifiedBy>
  <cp:revision>5</cp:revision>
  <dcterms:created xsi:type="dcterms:W3CDTF">2013-12-23T23:15:00Z</dcterms:created>
  <dcterms:modified xsi:type="dcterms:W3CDTF">2024-05-05T22:21:00Z</dcterms:modified>
  <cp:category/>
</cp:coreProperties>
</file>