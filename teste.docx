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800A" w14:textId="6D8C4391" w:rsidR="009C325C" w:rsidRPr="00D30304" w:rsidRDefault="004D7656" w:rsidP="00643437">
      <w:pPr>
        <w:tabs>
          <w:tab w:val="center" w:pos="1005"/>
          <w:tab w:val="center" w:pos="4957"/>
          <w:tab w:val="center" w:pos="9187"/>
        </w:tabs>
        <w:spacing w:after="0"/>
        <w:rPr>
          <w:rFonts w:ascii="Times New Roman" w:hAnsi="Times New Roman" w:cs="Times New Roman"/>
          <w:sz w:val="10"/>
          <w:szCs w:val="16"/>
        </w:rPr>
      </w:pPr>
      <w:r>
        <w:rPr>
          <w:rFonts w:ascii="Times New Roman" w:eastAsia="Segoe UI" w:hAnsi="Times New Roman" w:cs="Times New Roman"/>
          <w:noProof/>
          <w:color w:val="4A4A4A"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08FAA7" wp14:editId="27BEA16B">
                <wp:simplePos x="0" y="0"/>
                <wp:positionH relativeFrom="column">
                  <wp:posOffset>-645903</wp:posOffset>
                </wp:positionH>
                <wp:positionV relativeFrom="paragraph">
                  <wp:posOffset>-291501</wp:posOffset>
                </wp:positionV>
                <wp:extent cx="7013276" cy="4028536"/>
                <wp:effectExtent l="57150" t="19050" r="73660" b="863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276" cy="4028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35CFB" id="Retângulo 1" o:spid="_x0000_s1026" style="position:absolute;margin-left:-50.85pt;margin-top:-22.95pt;width:552.25pt;height:317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9C325C" w:rsidRPr="00D30304">
        <w:rPr>
          <w:rFonts w:ascii="Times New Roman" w:eastAsia="Segoe UI" w:hAnsi="Times New Roman" w:cs="Times New Roman"/>
          <w:color w:val="4A4A4A"/>
          <w:sz w:val="12"/>
          <w:szCs w:val="16"/>
        </w:rPr>
        <w:t>MÊS DE REFERÊNCIA</w:t>
      </w:r>
      <w:r w:rsidR="009C325C" w:rsidRPr="00D30304">
        <w:rPr>
          <w:rFonts w:ascii="Times New Roman" w:eastAsia="Segoe UI" w:hAnsi="Times New Roman" w:cs="Times New Roman"/>
          <w:color w:val="4A4A4A"/>
          <w:sz w:val="12"/>
          <w:szCs w:val="16"/>
        </w:rPr>
        <w:tab/>
      </w:r>
      <w:r w:rsidR="009C325C" w:rsidRPr="00D30304">
        <w:rPr>
          <w:rFonts w:ascii="Times New Roman" w:eastAsia="Segoe UI" w:hAnsi="Times New Roman" w:cs="Times New Roman"/>
          <w:b/>
          <w:color w:val="363636"/>
          <w:szCs w:val="16"/>
        </w:rPr>
        <w:t>RECIBO DE ALUGUEL</w:t>
      </w:r>
      <w:r w:rsidR="009C325C" w:rsidRPr="00D30304">
        <w:rPr>
          <w:rFonts w:ascii="Times New Roman" w:eastAsia="Segoe UI" w:hAnsi="Times New Roman" w:cs="Times New Roman"/>
          <w:b/>
          <w:color w:val="363636"/>
          <w:szCs w:val="16"/>
        </w:rPr>
        <w:tab/>
      </w:r>
      <w:r w:rsidR="009C325C" w:rsidRPr="00D30304">
        <w:rPr>
          <w:rFonts w:ascii="Times New Roman" w:eastAsia="Segoe UI" w:hAnsi="Times New Roman" w:cs="Times New Roman"/>
          <w:color w:val="4A4A4A"/>
          <w:sz w:val="12"/>
          <w:szCs w:val="16"/>
        </w:rPr>
        <w:t>VALOR EM R$</w:t>
      </w:r>
    </w:p>
    <w:p w14:paraId="0FCCD5CE" w14:textId="5A32092A" w:rsidR="009C325C" w:rsidRPr="00D30304" w:rsidRDefault="009C325C" w:rsidP="00643437">
      <w:pPr>
        <w:tabs>
          <w:tab w:val="center" w:pos="820"/>
          <w:tab w:val="center" w:pos="9357"/>
        </w:tabs>
        <w:spacing w:after="349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b/>
          <w:color w:val="4A4A4A"/>
          <w:sz w:val="18"/>
          <w:szCs w:val="16"/>
        </w:rPr>
        <w:t>MARÇO /2024</w:t>
      </w:r>
      <w:r w:rsidRPr="00D30304">
        <w:rPr>
          <w:rFonts w:ascii="Times New Roman" w:eastAsia="Segoe UI" w:hAnsi="Times New Roman" w:cs="Times New Roman"/>
          <w:b/>
          <w:color w:val="4A4A4A"/>
          <w:sz w:val="18"/>
          <w:szCs w:val="16"/>
        </w:rPr>
        <w:tab/>
        <w:t>300,00</w:t>
      </w:r>
    </w:p>
    <w:p w14:paraId="7D065D3B" w14:textId="20C044F3" w:rsidR="009C325C" w:rsidRPr="00D30304" w:rsidRDefault="009C325C" w:rsidP="00643437">
      <w:pPr>
        <w:tabs>
          <w:tab w:val="center" w:pos="1001"/>
          <w:tab w:val="center" w:pos="5850"/>
        </w:tabs>
        <w:spacing w:after="15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LOCATÁRIO(A):</w:t>
      </w: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 xml:space="preserve">                                                                         </w:t>
      </w:r>
      <w:r w:rsid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 xml:space="preserve"> </w:t>
      </w: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LOCADOR(A</w:t>
      </w:r>
      <w:r w:rsidR="00643437"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):</w:t>
      </w:r>
      <w:r w:rsidR="00643437"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ab/>
      </w:r>
      <w:r w:rsidRPr="00D30304">
        <w:rPr>
          <w:rFonts w:ascii="Times New Roman" w:hAnsi="Times New Roman" w:cs="Times New Roman"/>
          <w:sz w:val="10"/>
          <w:szCs w:val="16"/>
        </w:rPr>
        <w:tab/>
      </w:r>
      <w:r w:rsidRPr="00D30304">
        <w:rPr>
          <w:rFonts w:ascii="Times New Roman" w:hAnsi="Times New Roman" w:cs="Times New Roman"/>
          <w:sz w:val="10"/>
          <w:szCs w:val="16"/>
        </w:rPr>
        <w:tab/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MICHELI CONCEIÇÃO DOS SANTOS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ab/>
        <w:t xml:space="preserve">                            MANOEL DA VERA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 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CRUZ LEÃO FRANCA                                                           CPF: 029.025.722-04                                                            CPF: 257.628.182-68</w:t>
      </w:r>
    </w:p>
    <w:p w14:paraId="1F5C027A" w14:textId="77777777" w:rsidR="00643437" w:rsidRPr="00D30304" w:rsidRDefault="00643437" w:rsidP="00643437">
      <w:pPr>
        <w:spacing w:after="0"/>
        <w:rPr>
          <w:rFonts w:ascii="Times New Roman" w:eastAsia="Segoe UI" w:hAnsi="Times New Roman" w:cs="Times New Roman"/>
          <w:b/>
          <w:color w:val="363636"/>
          <w:sz w:val="18"/>
          <w:szCs w:val="16"/>
        </w:rPr>
      </w:pPr>
    </w:p>
    <w:p w14:paraId="7833A906" w14:textId="64A815DF" w:rsidR="009C325C" w:rsidRPr="00D30304" w:rsidRDefault="009C325C" w:rsidP="00643437">
      <w:pPr>
        <w:spacing w:after="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b/>
          <w:color w:val="363636"/>
          <w:sz w:val="18"/>
          <w:szCs w:val="16"/>
        </w:rPr>
        <w:t>ENDEREÇO DO IMÓVEL LOCADO:</w:t>
      </w:r>
    </w:p>
    <w:p w14:paraId="70E85079" w14:textId="31C6558A" w:rsidR="009C325C" w:rsidRPr="00D30304" w:rsidRDefault="009C325C" w:rsidP="00643437">
      <w:pPr>
        <w:spacing w:after="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Manoel palheta, 593-B, Montanha - Ferreira Gomes-AP, CEP: 68915-000</w:t>
      </w:r>
    </w:p>
    <w:p w14:paraId="1B64378F" w14:textId="77777777" w:rsidR="009C325C" w:rsidRPr="00D30304" w:rsidRDefault="009C325C" w:rsidP="00643437">
      <w:pPr>
        <w:spacing w:after="265"/>
        <w:rPr>
          <w:rFonts w:ascii="Times New Roman" w:hAnsi="Times New Roman" w:cs="Times New Roman"/>
          <w:sz w:val="10"/>
          <w:szCs w:val="16"/>
        </w:rPr>
      </w:pPr>
    </w:p>
    <w:p w14:paraId="6EB41754" w14:textId="77777777" w:rsidR="009C325C" w:rsidRPr="00D30304" w:rsidRDefault="009C325C" w:rsidP="00643437">
      <w:pPr>
        <w:spacing w:after="377" w:line="266" w:lineRule="auto"/>
        <w:ind w:right="160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Recebi de </w:t>
      </w:r>
      <w:r w:rsidRPr="00D30304">
        <w:rPr>
          <w:rFonts w:ascii="Times New Roman" w:eastAsia="Segoe UI" w:hAnsi="Times New Roman" w:cs="Times New Roman"/>
          <w:b/>
          <w:color w:val="4A4A4A"/>
          <w:sz w:val="20"/>
          <w:szCs w:val="16"/>
        </w:rPr>
        <w:t>Micheli Conceição dos Santos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, a importância de </w:t>
      </w:r>
      <w:r w:rsidRPr="00D30304">
        <w:rPr>
          <w:rFonts w:ascii="Times New Roman" w:eastAsia="Segoe UI" w:hAnsi="Times New Roman" w:cs="Times New Roman"/>
          <w:b/>
          <w:color w:val="4A4A4A"/>
          <w:sz w:val="20"/>
          <w:szCs w:val="16"/>
        </w:rPr>
        <w:t>R$ 300,00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 xml:space="preserve"> (trezentos reais), como pagamento de aluguel do imóvel (casa)        indicado acima, referente ao mês de </w:t>
      </w:r>
      <w:r w:rsidRPr="00D30304">
        <w:rPr>
          <w:rFonts w:ascii="Times New Roman" w:eastAsia="Segoe UI" w:hAnsi="Times New Roman" w:cs="Times New Roman"/>
          <w:b/>
          <w:color w:val="4A4A4A"/>
          <w:sz w:val="20"/>
          <w:szCs w:val="16"/>
        </w:rPr>
        <w:t>março de 2024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.</w:t>
      </w:r>
    </w:p>
    <w:p w14:paraId="0DEFDC11" w14:textId="20CC56FE" w:rsidR="009C325C" w:rsidRPr="00D30304" w:rsidRDefault="009C325C" w:rsidP="00643437">
      <w:pPr>
        <w:tabs>
          <w:tab w:val="center" w:pos="585"/>
          <w:tab w:val="center" w:pos="5722"/>
        </w:tabs>
        <w:spacing w:after="25"/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Pago por: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ab/>
        <w:t>Recebido por:</w:t>
      </w:r>
    </w:p>
    <w:p w14:paraId="45DA370A" w14:textId="4C96879E" w:rsidR="009C325C" w:rsidRPr="00D30304" w:rsidRDefault="009C325C" w:rsidP="00643437">
      <w:pPr>
        <w:rPr>
          <w:rFonts w:ascii="Times New Roman" w:hAnsi="Times New Roman" w:cs="Times New Roman"/>
          <w:sz w:val="10"/>
          <w:szCs w:val="16"/>
        </w:rPr>
      </w:pP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>__________________________</w:t>
      </w:r>
      <w:r w:rsidRPr="00D30304">
        <w:rPr>
          <w:rFonts w:ascii="Times New Roman" w:eastAsia="Segoe UI" w:hAnsi="Times New Roman" w:cs="Times New Roman"/>
          <w:color w:val="4A4A4A"/>
          <w:sz w:val="20"/>
          <w:szCs w:val="16"/>
        </w:rPr>
        <w:tab/>
        <w:t xml:space="preserve">                                         ________________________________</w:t>
      </w:r>
    </w:p>
    <w:p w14:paraId="5F7E63AE" w14:textId="77777777" w:rsidR="009C325C" w:rsidRPr="00D30304" w:rsidRDefault="009C325C" w:rsidP="006434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C2FD61" w14:textId="7AAD0D2C" w:rsidR="009C325C" w:rsidRPr="00D30304" w:rsidRDefault="009C325C" w:rsidP="004D76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30304">
        <w:rPr>
          <w:rFonts w:ascii="Times New Roman" w:hAnsi="Times New Roman" w:cs="Times New Roman"/>
          <w:sz w:val="20"/>
          <w:szCs w:val="20"/>
        </w:rPr>
        <w:t xml:space="preserve">Local e data de </w:t>
      </w:r>
      <w:r w:rsidR="00643437" w:rsidRPr="00D30304">
        <w:rPr>
          <w:rFonts w:ascii="Times New Roman" w:hAnsi="Times New Roman" w:cs="Times New Roman"/>
          <w:sz w:val="20"/>
          <w:szCs w:val="20"/>
        </w:rPr>
        <w:t>P</w:t>
      </w:r>
      <w:r w:rsidRPr="00D30304">
        <w:rPr>
          <w:rFonts w:ascii="Times New Roman" w:hAnsi="Times New Roman" w:cs="Times New Roman"/>
          <w:sz w:val="20"/>
          <w:szCs w:val="20"/>
        </w:rPr>
        <w:t>agamento</w:t>
      </w:r>
    </w:p>
    <w:p w14:paraId="697F2CAE" w14:textId="77777777" w:rsidR="009C325C" w:rsidRPr="00D30304" w:rsidRDefault="009C325C" w:rsidP="004D76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EE20320" w14:textId="0BE257EB" w:rsidR="009C325C" w:rsidRPr="00D30304" w:rsidRDefault="009C325C" w:rsidP="004D765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30304">
        <w:rPr>
          <w:rFonts w:ascii="Times New Roman" w:hAnsi="Times New Roman" w:cs="Times New Roman"/>
          <w:sz w:val="20"/>
          <w:szCs w:val="20"/>
        </w:rPr>
        <w:t xml:space="preserve">Ferreira Gomes-AP, _______de </w:t>
      </w:r>
      <w:r w:rsidR="0093423B">
        <w:rPr>
          <w:rFonts w:ascii="Times New Roman" w:hAnsi="Times New Roman" w:cs="Times New Roman"/>
          <w:sz w:val="20"/>
          <w:szCs w:val="20"/>
        </w:rPr>
        <w:t>teste</w:t>
      </w:r>
      <w:r w:rsidR="005D1884">
        <w:rPr>
          <w:rFonts w:ascii="Times New Roman" w:hAnsi="Times New Roman" w:cs="Times New Roman"/>
          <w:sz w:val="20"/>
          <w:szCs w:val="20"/>
        </w:rPr>
        <w:t xml:space="preserve"> </w:t>
      </w:r>
      <w:r w:rsidRPr="00D30304">
        <w:rPr>
          <w:rFonts w:ascii="Times New Roman" w:hAnsi="Times New Roman" w:cs="Times New Roman"/>
          <w:sz w:val="20"/>
          <w:szCs w:val="20"/>
        </w:rPr>
        <w:t>de 2024</w:t>
      </w:r>
    </w:p>
    <w:p w14:paraId="6355E886" w14:textId="2A5F8DD2" w:rsidR="00152A96" w:rsidRPr="009C325C" w:rsidRDefault="00152A96" w:rsidP="00643437"/>
    <w:sectPr w:rsidR="00152A96" w:rsidRPr="009C3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816"/>
    <w:rsid w:val="0015074B"/>
    <w:rsid w:val="00152A96"/>
    <w:rsid w:val="0029639D"/>
    <w:rsid w:val="0031616E"/>
    <w:rsid w:val="00326F90"/>
    <w:rsid w:val="00384CA9"/>
    <w:rsid w:val="004D7656"/>
    <w:rsid w:val="00515B67"/>
    <w:rsid w:val="005A0093"/>
    <w:rsid w:val="005D1884"/>
    <w:rsid w:val="00643437"/>
    <w:rsid w:val="0093423B"/>
    <w:rsid w:val="009C325C"/>
    <w:rsid w:val="00A93EFD"/>
    <w:rsid w:val="00AA1D8D"/>
    <w:rsid w:val="00B47730"/>
    <w:rsid w:val="00CB0664"/>
    <w:rsid w:val="00CE4426"/>
    <w:rsid w:val="00D30304"/>
    <w:rsid w:val="00D50AC3"/>
    <w:rsid w:val="00D553E7"/>
    <w:rsid w:val="00E66271"/>
    <w:rsid w:val="00FC08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A283A"/>
  <w14:defaultImageDpi w14:val="300"/>
  <w15:docId w15:val="{3F5A38D2-2FD8-44CE-B079-983DF10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 Fernandes Franca</cp:lastModifiedBy>
  <cp:revision>18</cp:revision>
  <dcterms:created xsi:type="dcterms:W3CDTF">2013-12-23T23:15:00Z</dcterms:created>
  <dcterms:modified xsi:type="dcterms:W3CDTF">2024-05-06T23:08:00Z</dcterms:modified>
  <cp:category/>
</cp:coreProperties>
</file>